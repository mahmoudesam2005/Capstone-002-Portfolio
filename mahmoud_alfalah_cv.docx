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1601B" w14:textId="77777777" w:rsidR="008C7EA0" w:rsidRDefault="00000000">
      <w:pPr>
        <w:pStyle w:val="Heading1"/>
      </w:pPr>
      <w:r>
        <w:t>Mahmoud Esam Alfalah</w:t>
      </w:r>
    </w:p>
    <w:p w14:paraId="39D0F142" w14:textId="60DC51FB" w:rsidR="008C7EA0" w:rsidRDefault="00000000">
      <w:r>
        <w:br/>
      </w:r>
      <w:r w:rsidR="002359CD">
        <w:t>Hai Alandalus</w:t>
      </w:r>
      <w:r>
        <w:br/>
      </w:r>
      <w:r w:rsidR="002359CD">
        <w:t>Tripoli, Libya</w:t>
      </w:r>
      <w:r>
        <w:br/>
        <w:t>Email: mahmoud.esam.alfalah102005@gmail.com</w:t>
      </w:r>
      <w:r>
        <w:br/>
        <w:t>Phone: 00 218 91 041 32 91</w:t>
      </w:r>
      <w:r>
        <w:br/>
        <w:t xml:space="preserve">LinkedIn: </w:t>
      </w:r>
      <w:r w:rsidR="005C3840" w:rsidRPr="005C3840">
        <w:t>https://www.linkedin.com/in/mahmoud-alfalah-6997252b2/</w:t>
      </w:r>
      <w:r>
        <w:br/>
        <w:t>GitHub: https://github.com/mahmoudesam2005</w:t>
      </w:r>
      <w:r>
        <w:br/>
      </w:r>
    </w:p>
    <w:p w14:paraId="1FC437C9" w14:textId="77777777" w:rsidR="008C7EA0" w:rsidRDefault="00000000">
      <w:pPr>
        <w:pStyle w:val="Heading2"/>
      </w:pPr>
      <w:r>
        <w:t>Objective</w:t>
      </w:r>
    </w:p>
    <w:p w14:paraId="459CE672" w14:textId="77777777" w:rsidR="008C7EA0" w:rsidRDefault="00000000">
      <w:r>
        <w:t>Aspiring web developer with a passion for programming and continuous learning. Proficient in HTML, CSS, Bootstrap, JavaScript, C, and Python. Fluent in Arabic and English, currently learning Turkish. Eager to leverage my skills and education to contribute to innovative web development projects, with a strong desire to work in Turkey.</w:t>
      </w:r>
    </w:p>
    <w:p w14:paraId="2F4187BF" w14:textId="77777777" w:rsidR="008C7EA0" w:rsidRDefault="00000000">
      <w:pPr>
        <w:pStyle w:val="Heading2"/>
      </w:pPr>
      <w:r>
        <w:t>Education</w:t>
      </w:r>
    </w:p>
    <w:p w14:paraId="0001662F" w14:textId="200F81B9" w:rsidR="008C7EA0" w:rsidRDefault="00000000">
      <w:r>
        <w:t>High School Graduate</w:t>
      </w:r>
      <w:r>
        <w:br/>
      </w:r>
      <w:r w:rsidR="002359CD">
        <w:t>Alandalus Secondary School</w:t>
      </w:r>
      <w:r>
        <w:br/>
      </w:r>
      <w:r w:rsidR="002359CD">
        <w:t>Tripoli, Libya</w:t>
      </w:r>
      <w:r>
        <w:br/>
      </w:r>
      <w:r w:rsidR="002359CD">
        <w:t>2023</w:t>
      </w:r>
    </w:p>
    <w:p w14:paraId="50B9CA9A" w14:textId="77777777" w:rsidR="008C7EA0" w:rsidRDefault="00000000">
      <w:pPr>
        <w:pStyle w:val="Heading2"/>
      </w:pPr>
      <w:r>
        <w:t>Skills</w:t>
      </w:r>
    </w:p>
    <w:p w14:paraId="029E5243" w14:textId="77777777" w:rsidR="008C7EA0" w:rsidRDefault="00000000">
      <w:r>
        <w:t>- Programming Languages: HTML, CSS, Bootstrap, JavaScript, C, Python</w:t>
      </w:r>
      <w:r>
        <w:br/>
        <w:t>- Languages: Arabic (native), English (fluent), Turkish (learning)</w:t>
      </w:r>
    </w:p>
    <w:p w14:paraId="0EC68D4A" w14:textId="77777777" w:rsidR="008C7EA0" w:rsidRDefault="00000000">
      <w:pPr>
        <w:pStyle w:val="Heading2"/>
      </w:pPr>
      <w:r>
        <w:t>Courses and Certifications</w:t>
      </w:r>
    </w:p>
    <w:p w14:paraId="72270528" w14:textId="77777777" w:rsidR="008C7EA0" w:rsidRDefault="00000000">
      <w:r>
        <w:t>- CS50 - Harvard University</w:t>
      </w:r>
      <w:r>
        <w:br/>
        <w:t>- Python 3 Programming Specialization - Michigan University</w:t>
      </w:r>
      <w:r>
        <w:br/>
        <w:t xml:space="preserve">  - Course 1: Python Fundamentals</w:t>
      </w:r>
      <w:r>
        <w:br/>
        <w:t xml:space="preserve">  - Course 2: Python Functions, Files, and Dictionaries</w:t>
      </w:r>
      <w:r>
        <w:br/>
        <w:t xml:space="preserve">  - Course 3: Data Collection and Processing with Python</w:t>
      </w:r>
      <w:r>
        <w:br/>
        <w:t xml:space="preserve">  - Course 4: Python Classes and Inheritances</w:t>
      </w:r>
      <w:r>
        <w:br/>
        <w:t>- Python 2.7 Course - Edrak</w:t>
      </w:r>
      <w:r>
        <w:br/>
        <w:t>- Scratch Guided Project - Coursera</w:t>
      </w:r>
    </w:p>
    <w:p w14:paraId="5DFDC5FE" w14:textId="77777777" w:rsidR="008C7EA0" w:rsidRDefault="00000000">
      <w:pPr>
        <w:pStyle w:val="Heading2"/>
      </w:pPr>
      <w:r>
        <w:t>Projects</w:t>
      </w:r>
    </w:p>
    <w:p w14:paraId="6BA181DB" w14:textId="77777777" w:rsidR="008C7EA0" w:rsidRDefault="00000000">
      <w:r>
        <w:t>For a portfolio of websites I've developed, please visit: [Mahmoud Alfalah's Portfolio](https://mahmoudesam2005.github.io/Capstone-002-Portfolio/)</w:t>
      </w:r>
    </w:p>
    <w:p w14:paraId="2DFF8D92" w14:textId="77777777" w:rsidR="008C7EA0" w:rsidRDefault="00000000">
      <w:pPr>
        <w:pStyle w:val="Heading2"/>
      </w:pPr>
      <w:r>
        <w:lastRenderedPageBreak/>
        <w:t>Languages</w:t>
      </w:r>
    </w:p>
    <w:p w14:paraId="3FE6D9CE" w14:textId="77777777" w:rsidR="008C7EA0" w:rsidRDefault="00000000">
      <w:r>
        <w:t>- Arabic: Native</w:t>
      </w:r>
      <w:r>
        <w:br/>
        <w:t>- English: Fluent</w:t>
      </w:r>
      <w:r>
        <w:br/>
        <w:t>- Turkish: Learning</w:t>
      </w:r>
    </w:p>
    <w:p w14:paraId="163E7D6B" w14:textId="77777777" w:rsidR="008C7EA0" w:rsidRDefault="00000000">
      <w:pPr>
        <w:pStyle w:val="Heading2"/>
      </w:pPr>
      <w:r>
        <w:t>Work Experience</w:t>
      </w:r>
    </w:p>
    <w:p w14:paraId="765E3395" w14:textId="1939B454" w:rsidR="008C7EA0" w:rsidRDefault="00000000">
      <w:r>
        <w:t>**Technical and Administrative Support**</w:t>
      </w:r>
      <w:r>
        <w:br/>
        <w:t>MAS Engineering Consultancy Company</w:t>
      </w:r>
      <w:r>
        <w:br/>
      </w:r>
      <w:r w:rsidR="002359CD">
        <w:t>Tripoli, Libya</w:t>
      </w:r>
      <w:r>
        <w:br/>
        <w:t>Dates of Employment</w:t>
      </w:r>
      <w:r w:rsidR="002359CD">
        <w:t>: 2024/04/15</w:t>
      </w:r>
    </w:p>
    <w:sectPr w:rsidR="008C7E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1398117">
    <w:abstractNumId w:val="8"/>
  </w:num>
  <w:num w:numId="2" w16cid:durableId="968589032">
    <w:abstractNumId w:val="6"/>
  </w:num>
  <w:num w:numId="3" w16cid:durableId="1657150257">
    <w:abstractNumId w:val="5"/>
  </w:num>
  <w:num w:numId="4" w16cid:durableId="204873877">
    <w:abstractNumId w:val="4"/>
  </w:num>
  <w:num w:numId="5" w16cid:durableId="1369841141">
    <w:abstractNumId w:val="7"/>
  </w:num>
  <w:num w:numId="6" w16cid:durableId="3946094">
    <w:abstractNumId w:val="3"/>
  </w:num>
  <w:num w:numId="7" w16cid:durableId="784929421">
    <w:abstractNumId w:val="2"/>
  </w:num>
  <w:num w:numId="8" w16cid:durableId="977345720">
    <w:abstractNumId w:val="1"/>
  </w:num>
  <w:num w:numId="9" w16cid:durableId="208529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59CD"/>
    <w:rsid w:val="0029639D"/>
    <w:rsid w:val="00326F90"/>
    <w:rsid w:val="005C3840"/>
    <w:rsid w:val="008C7EA0"/>
    <w:rsid w:val="00931A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3004DE"/>
  <w14:defaultImageDpi w14:val="300"/>
  <w15:docId w15:val="{A7663307-C814-4234-9D8D-5CE1D8A2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Mahmoud  Alfalah</cp:lastModifiedBy>
  <cp:revision>3</cp:revision>
  <dcterms:created xsi:type="dcterms:W3CDTF">2013-12-23T23:15:00Z</dcterms:created>
  <dcterms:modified xsi:type="dcterms:W3CDTF">2024-06-29T17:20:00Z</dcterms:modified>
  <cp:category/>
</cp:coreProperties>
</file>